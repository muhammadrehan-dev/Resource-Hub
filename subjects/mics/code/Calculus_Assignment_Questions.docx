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Calculus Assignment</w:t>
      </w:r>
    </w:p>
    <w:p>
      <w:r>
        <w:t>Q1. A cybersecurity system uses two encryption algorithms in sequence. Algorithm f applies a transformation on the encrypted data, and Algorithm g performs a secondary encryption. Find the overall encryption function when both are applied:</w:t>
        <w:br/>
        <w:t>1. One after the other, i.e. (f ∘ g)(x)</w:t>
        <w:br/>
        <w:t>2. In reverse order, i.e. (g ∘ f)(x)</w:t>
        <w:br/>
        <w:t>Given:</w:t>
        <w:br/>
        <w:t xml:space="preserve">    f(x) = 2x - 5,   g(x) = e^(sin x)</w:t>
      </w:r>
    </w:p>
    <w:p>
      <w:r>
        <w:t>Q2. a) Select the domain for the function f: R → R where</w:t>
        <w:br/>
        <w:t xml:space="preserve">    f(x) = √(x + 2) / (x - 1)</w:t>
        <w:br/>
        <w:br/>
        <w:t>b) Solve the inequality</w:t>
        <w:br/>
        <w:t xml:space="preserve">    √(x + 2) / (x - 1) &gt; 1</w:t>
      </w:r>
    </w:p>
    <w:p>
      <w:r>
        <w:t>Q3. During a network scan, a relation is established between each IP address and the number of open ports. Determine whether this relation represents a valid function. If one IP corresponds to multiple port responses, explain whether it violates the definition of a function and what kind it could represent.</w:t>
      </w:r>
    </w:p>
    <w:p>
      <w:r>
        <w:t>Q4. In a cyber defense simulation, the function</w:t>
        <w:br/>
        <w:t xml:space="preserve">    f(n) = (n² + n + 1) / (3n + 3)</w:t>
        <w:br/>
        <w:t>models the rate of incoming data packets per second as the system nears maximum load. Evaluate the limit of f(n) as n → -1. Does it stabilize (limit exists) or spike (limit does not exist)? Determine system stability under heavy load.</w:t>
      </w:r>
    </w:p>
    <w:p>
      <w:r>
        <w:t>Q5. Discuss the continuity and differentiability of the function</w:t>
        <w:br/>
        <w:t xml:space="preserve">    f(x) = { sin x, x ≤ π ;  0, x &gt; π }</w:t>
        <w:br/>
        <w:t>at x = 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